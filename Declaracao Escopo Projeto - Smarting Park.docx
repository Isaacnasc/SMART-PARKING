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AA67" w14:textId="77777777" w:rsidR="00745CE2" w:rsidRDefault="00000000">
      <w:pPr>
        <w:pStyle w:val="Ttulo"/>
      </w:pPr>
      <w:r>
        <w:t>Declaração do Escopo do Projeto</w:t>
      </w:r>
      <w:r>
        <w:br/>
      </w:r>
    </w:p>
    <w:p w14:paraId="407A03FD" w14:textId="328D04D7" w:rsidR="00745CE2" w:rsidRDefault="00000000">
      <w:r>
        <w:t>Integrantes:</w:t>
      </w:r>
      <w:r>
        <w:br/>
        <w:t xml:space="preserve">- </w:t>
      </w:r>
      <w:r w:rsidR="007648C0">
        <w:t>Isaac Silva</w:t>
      </w:r>
      <w:r>
        <w:t xml:space="preserve"> – </w:t>
      </w:r>
      <w:r w:rsidR="007648C0">
        <w:t xml:space="preserve">RA </w:t>
      </w:r>
      <w:r w:rsidR="007648C0" w:rsidRPr="007648C0">
        <w:t>2402436</w:t>
      </w:r>
      <w:r>
        <w:br/>
        <w:t xml:space="preserve">- </w:t>
      </w:r>
      <w:r w:rsidR="007648C0">
        <w:t>Leonardo Borges</w:t>
      </w:r>
      <w:r>
        <w:t xml:space="preserve"> – RA XXXXX</w:t>
      </w:r>
      <w:r>
        <w:br/>
        <w:t xml:space="preserve">- </w:t>
      </w:r>
      <w:r w:rsidR="007648C0">
        <w:t>Cauan</w:t>
      </w:r>
      <w:r>
        <w:t xml:space="preserve"> – RA</w:t>
      </w:r>
      <w:r w:rsidR="007648C0">
        <w:t xml:space="preserve"> </w:t>
      </w:r>
      <w:r w:rsidR="007648C0" w:rsidRPr="007648C0">
        <w:t>2403962</w:t>
      </w:r>
      <w:r w:rsidR="007648C0">
        <w:t xml:space="preserve"> </w:t>
      </w:r>
    </w:p>
    <w:p w14:paraId="23F7E132" w14:textId="77777777" w:rsidR="00745CE2" w:rsidRDefault="00000000">
      <w:r>
        <w:br w:type="page"/>
      </w:r>
    </w:p>
    <w:p w14:paraId="7786FE4C" w14:textId="77777777" w:rsidR="00745CE2" w:rsidRDefault="00000000">
      <w:pPr>
        <w:pStyle w:val="Ttulo1"/>
      </w:pPr>
      <w:r>
        <w:lastRenderedPageBreak/>
        <w:t>Termo de Abertura do Projeto – TAP</w:t>
      </w:r>
    </w:p>
    <w:p w14:paraId="10D6A039" w14:textId="77777777" w:rsidR="00745CE2" w:rsidRDefault="00000000">
      <w:r>
        <w:t>Termo de Abertura do Projeto – Smart Parking</w:t>
      </w:r>
      <w:r>
        <w:br/>
      </w:r>
      <w:r>
        <w:br/>
        <w:t>1. Justificativa do Projeto</w:t>
      </w:r>
      <w:r>
        <w:br/>
        <w:t>Os estacionamentos enfrentam problemas como falta de controle na entrada e saída de veículos, superlotação e desrespeito às vagas, suspeita de fraudes, danos a veículos e baixa segurança financeira pelo controle manual em dinheiro.</w:t>
      </w:r>
      <w:r>
        <w:br/>
        <w:t>O projeto busca modernizar o setor com a criação de um sistema inteligente de gestão de estacionamento, unindo autoatendimento em cancelas, pagamentos digitais e controle centralizado de operações.</w:t>
      </w:r>
      <w:r>
        <w:br/>
        <w:t>Isso trará agilidade, redução de custos operacionais, aumento da segurança, transparência e melhor experiência para os clientes.</w:t>
      </w:r>
      <w:r>
        <w:br/>
      </w:r>
      <w:r>
        <w:br/>
        <w:t>2. Objetivos Mensuráveis (SMART)</w:t>
      </w:r>
      <w:r>
        <w:br/>
        <w:t>- Implantar o sistema de autoatendimento em até 90 dias;</w:t>
      </w:r>
      <w:r>
        <w:br/>
        <w:t>- Reduzir em 40% o tempo médio de atendimento;</w:t>
      </w:r>
      <w:r>
        <w:br/>
        <w:t>- Diminuir em 15% os custos com mão de obra operacional;</w:t>
      </w:r>
      <w:r>
        <w:br/>
        <w:t>- Aumentar em 20% a satisfação dos clientes nos primeiros 3 meses;</w:t>
      </w:r>
      <w:r>
        <w:br/>
        <w:t>- Garantir registro seguro de entrada e saída dos veículos (com fotos e histórico por manobrista);</w:t>
      </w:r>
      <w:r>
        <w:br/>
        <w:t>- Oferecer múltiplos meios de pagamento (PIX, cartão e dinheiro).</w:t>
      </w:r>
      <w:r>
        <w:br/>
      </w:r>
      <w:r>
        <w:br/>
        <w:t>3. Requisitos de Alto Nível</w:t>
      </w:r>
      <w:r>
        <w:br/>
        <w:t>- Cadastro de clientes e veículos;</w:t>
      </w:r>
      <w:r>
        <w:br/>
        <w:t>- Registro com fotos/vídeos do carro na entrada e saída;</w:t>
      </w:r>
      <w:r>
        <w:br/>
        <w:t>- Dashboard com mapa interativo de vagas (ocupadas, livres e reservadas);</w:t>
      </w:r>
      <w:r>
        <w:br/>
        <w:t>- Integração com PDV, maquininhas e PIX;</w:t>
      </w:r>
      <w:r>
        <w:br/>
        <w:t>- Relatórios automáticos de fluxo de caixa e ocupação;</w:t>
      </w:r>
      <w:r>
        <w:br/>
        <w:t>- Login individual para manobristas e histórico por usuário;</w:t>
      </w:r>
      <w:r>
        <w:br/>
        <w:t>- Interface intuitiva (web + mobile);</w:t>
      </w:r>
      <w:r>
        <w:br/>
        <w:t>- Conformidade com a LGPD.</w:t>
      </w:r>
      <w:r>
        <w:br/>
      </w:r>
      <w:r>
        <w:br/>
        <w:t>4. Premissas e Restrições</w:t>
      </w:r>
      <w:r>
        <w:br/>
        <w:t>- Cliente deve fornecer dados corretos;</w:t>
      </w:r>
      <w:r>
        <w:br/>
        <w:t>- Suporte ao sistema disponível 24h;</w:t>
      </w:r>
      <w:r>
        <w:br/>
        <w:t>- Necessidade de infraestrutura mínima (internet, câmeras, cancelas integráveis);</w:t>
      </w:r>
      <w:r>
        <w:br/>
        <w:t>- O app exige cadastro completo para funcionamento;</w:t>
      </w:r>
      <w:r>
        <w:br/>
        <w:t>- Orçamento limitado pode restringir funcionalidades extras.</w:t>
      </w:r>
      <w:r>
        <w:br/>
      </w:r>
      <w:r>
        <w:br/>
        <w:t>5. Escopo Preliminar (Entregas Principais)</w:t>
      </w:r>
      <w:r>
        <w:br/>
        <w:t>- Sistema centralizado (desktop e mobile) de gestão de estacionamento;</w:t>
      </w:r>
      <w:r>
        <w:br/>
        <w:t>- Cadastro de usuários, autenticação e controle de acesso;</w:t>
      </w:r>
      <w:r>
        <w:br/>
        <w:t>- Gestão operacional de fluxo de veículos (entrada/saída);</w:t>
      </w:r>
      <w:r>
        <w:br/>
      </w:r>
      <w:r>
        <w:lastRenderedPageBreak/>
        <w:t>- Controle financeiro com múltiplos métodos de pagamento;</w:t>
      </w:r>
      <w:r>
        <w:br/>
        <w:t>- Registro de veículos com imagens;</w:t>
      </w:r>
      <w:r>
        <w:br/>
        <w:t>- Relatórios de caixa, ocupação e tempo médio de permanência.</w:t>
      </w:r>
      <w:r>
        <w:br/>
      </w:r>
      <w:r>
        <w:br/>
        <w:t>6. Riscos Iniciais de Alto Nível</w:t>
      </w:r>
      <w:r>
        <w:br/>
        <w:t>- Mudanças de escopo durante o projeto;</w:t>
      </w:r>
      <w:r>
        <w:br/>
        <w:t>- Dependência de integração com tecnologias novas;</w:t>
      </w:r>
      <w:r>
        <w:br/>
        <w:t>- Possíveis restrições orçamentárias;</w:t>
      </w:r>
      <w:r>
        <w:br/>
        <w:t>- Riscos de falha em integrações externas;</w:t>
      </w:r>
      <w:r>
        <w:br/>
        <w:t>- Problemas de comunicação entre equipe e stakeholders.</w:t>
      </w:r>
      <w:r>
        <w:br/>
      </w:r>
      <w:r>
        <w:br/>
        <w:t>7. Cronograma de Marcos Principais</w:t>
      </w:r>
      <w:r>
        <w:br/>
        <w:t>- Início do projeto: 27/08/2025</w:t>
      </w:r>
      <w:r>
        <w:br/>
        <w:t>- Levantamento de requisitos: 05/09/2025</w:t>
      </w:r>
      <w:r>
        <w:br/>
        <w:t>- Documento de requisitos: 10/09/2025</w:t>
      </w:r>
      <w:r>
        <w:br/>
        <w:t>- Análise e modelagem: 24/09/2025</w:t>
      </w:r>
      <w:r>
        <w:br/>
        <w:t>- Protótipo inicial/MVP: 22/10/2025</w:t>
      </w:r>
      <w:r>
        <w:br/>
        <w:t>- Primeira versão implementada: 12/11/2025</w:t>
      </w:r>
      <w:r>
        <w:br/>
        <w:t>- Testes e validação: 19/11/2025</w:t>
      </w:r>
      <w:r>
        <w:br/>
        <w:t>- Entrega final: 10/12/2025</w:t>
      </w:r>
      <w:r>
        <w:br/>
      </w:r>
      <w:r>
        <w:br/>
        <w:t>8. Partes Interessadas (Stakeholders)</w:t>
      </w:r>
      <w:r>
        <w:br/>
        <w:t>- Patrocinador: Smart Parking Plus</w:t>
      </w:r>
      <w:r>
        <w:br/>
        <w:t>- Gerente do Projeto: Leonardo Borges</w:t>
      </w:r>
      <w:r>
        <w:br/>
        <w:t>- Usuários finais: Clientes e manobristas</w:t>
      </w:r>
      <w:r>
        <w:br/>
        <w:t>- Equipe técnica: Desenvolvedores, fornecedores de hardware, DBA, integradores</w:t>
      </w:r>
      <w:r>
        <w:br/>
      </w:r>
      <w:r>
        <w:br/>
        <w:t>9. Autoridade do Gerente de Projeto</w:t>
      </w:r>
      <w:r>
        <w:br/>
        <w:t>O gerente de projeto terá autoridade para coordenar a equipe, gerenciar prazos, custos e aprovar mudanças necessárias ao longo da execução.</w:t>
      </w:r>
      <w:r>
        <w:br/>
      </w:r>
      <w:r>
        <w:br/>
        <w:t>10. Critérios de Sucesso</w:t>
      </w:r>
      <w:r>
        <w:br/>
        <w:t>- Sistema funcionando em pelo menos uma unidade piloto no prazo de 120 dias;</w:t>
      </w:r>
      <w:r>
        <w:br/>
        <w:t>- Clientes utilizando o autoatendimento de forma simples e rápida;</w:t>
      </w:r>
      <w:r>
        <w:br/>
        <w:t>- Redução de 40% no tempo de atendimento;</w:t>
      </w:r>
      <w:r>
        <w:br/>
        <w:t>- Relatórios de caixa e ocupação disponíveis em tempo real;</w:t>
      </w:r>
      <w:r>
        <w:br/>
        <w:t>- Satisfação do cliente superior a 80%.</w:t>
      </w:r>
      <w:r>
        <w:br/>
      </w:r>
    </w:p>
    <w:p w14:paraId="14CD72DE" w14:textId="77777777" w:rsidR="00745CE2" w:rsidRDefault="00000000">
      <w:r>
        <w:br w:type="page"/>
      </w:r>
    </w:p>
    <w:p w14:paraId="28BC5F0E" w14:textId="77777777" w:rsidR="00745CE2" w:rsidRDefault="00000000">
      <w:pPr>
        <w:pStyle w:val="Ttulo1"/>
      </w:pPr>
      <w:r>
        <w:lastRenderedPageBreak/>
        <w:t>Relatório do Brainstorming</w:t>
      </w:r>
    </w:p>
    <w:p w14:paraId="5D975C99" w14:textId="77777777" w:rsidR="00745CE2" w:rsidRDefault="00000000">
      <w:r>
        <w:t>Organização do Brainstorm</w:t>
      </w:r>
      <w:r>
        <w:br/>
      </w:r>
      <w:r>
        <w:br/>
        <w:t>Problema identificado</w:t>
      </w:r>
      <w:r>
        <w:br/>
        <w:t>- Falta de controle na entrada e saída de veículos</w:t>
      </w:r>
      <w:r>
        <w:br/>
        <w:t>- Superlotação e desrespeito às vagas → danos em carros (portas amassadas, riscos)</w:t>
      </w:r>
      <w:r>
        <w:br/>
        <w:t>- Manobristas sem visibilidade de vagas livres</w:t>
      </w:r>
      <w:r>
        <w:br/>
        <w:t>- Suspeita de fraude/saídas sem pagamento</w:t>
      </w:r>
      <w:r>
        <w:br/>
        <w:t>- Controle manual e recebimento só em dinheiro → pouca segurança e transparência</w:t>
      </w:r>
      <w:r>
        <w:br/>
      </w:r>
      <w:r>
        <w:br/>
        <w:t>Ideias geradas (brainstorm, reorganizado por categorias)</w:t>
      </w:r>
      <w:r>
        <w:br/>
      </w:r>
      <w:r>
        <w:br/>
        <w:t>1. Gestão operacional (fluxo de veículos e vagas)</w:t>
      </w:r>
      <w:r>
        <w:br/>
        <w:t>- Criar sistema (web + mobile) para registrar entrada e saída de veículos.</w:t>
      </w:r>
      <w:r>
        <w:br/>
        <w:t>- Dashboard de mapa do estacionamento indicando vagas ocupadas, livres e reservadas.</w:t>
      </w:r>
      <w:r>
        <w:br/>
        <w:t>- Controle baseado em tempo de permanência para calcular cobrança automaticamente.</w:t>
      </w:r>
      <w:r>
        <w:br/>
      </w:r>
      <w:r>
        <w:br/>
        <w:t>2. Controle financeiro e pagamentos</w:t>
      </w:r>
      <w:r>
        <w:br/>
        <w:t>- Integração com PDV e maquininhas.</w:t>
      </w:r>
      <w:r>
        <w:br/>
        <w:t>- Aceitar débito, crédito, Pix e dinheiro.</w:t>
      </w:r>
      <w:r>
        <w:br/>
        <w:t>- Sistema registra o pagamento e emite comprovante.</w:t>
      </w:r>
      <w:r>
        <w:br/>
        <w:t>- Relatórios automáticos de entrada e saída de caixa.</w:t>
      </w:r>
      <w:r>
        <w:br/>
      </w:r>
      <w:r>
        <w:br/>
        <w:t>3. Gestão de segurança e danos nos veículos</w:t>
      </w:r>
      <w:r>
        <w:br/>
        <w:t>- Cada manobrista faz login no sistema.</w:t>
      </w:r>
      <w:r>
        <w:br/>
        <w:t>- Registro do carro na entrada com fotos e/ou vídeos da lataria, acessórios e itens internos.</w:t>
      </w:r>
      <w:r>
        <w:br/>
        <w:t>- Local exato da vaga onde foi estacionado.</w:t>
      </w:r>
      <w:r>
        <w:br/>
        <w:t>- Registro também na saída, garantindo evidência para contestação de danos.</w:t>
      </w:r>
      <w:r>
        <w:br/>
      </w:r>
      <w:r>
        <w:br/>
        <w:t>4. Gestão de equipe (manobristas)</w:t>
      </w:r>
      <w:r>
        <w:br/>
        <w:t>- Login individual de cada manobrista para rastrear quem estacionou/devolveu cada carro.</w:t>
      </w:r>
      <w:r>
        <w:br/>
        <w:t>- Histórico vinculado ao veículo → aumenta responsabilidade e transparência.</w:t>
      </w:r>
      <w:r>
        <w:br/>
      </w:r>
      <w:r>
        <w:br/>
        <w:t>Estrutura Final da Solução (resumida)</w:t>
      </w:r>
      <w:r>
        <w:br/>
        <w:t>- Sistema centralizado (PC + app mobile).</w:t>
      </w:r>
      <w:r>
        <w:br/>
        <w:t>- Mapa interativo do estacionamento para gestão de vagas.</w:t>
      </w:r>
      <w:r>
        <w:br/>
        <w:t>- Integração financeira: PDV + maquininhas (cartão, Pix, dinheiro).</w:t>
      </w:r>
      <w:r>
        <w:br/>
        <w:t>- Registro de veículos: fotos/vídeos na entrada e saída.</w:t>
      </w:r>
      <w:r>
        <w:br/>
        <w:t>- Controle por usuário (manobrista).</w:t>
      </w:r>
      <w:r>
        <w:br/>
        <w:t>- Relatórios gerenciais (fluxo de caixa, ocupação, tempo médio de permanência etc.).</w:t>
      </w:r>
      <w:r>
        <w:br/>
      </w:r>
    </w:p>
    <w:p w14:paraId="12C8427C" w14:textId="77777777" w:rsidR="00745CE2" w:rsidRDefault="00000000">
      <w:r>
        <w:br w:type="page"/>
      </w:r>
    </w:p>
    <w:p w14:paraId="27AB4DEA" w14:textId="77777777" w:rsidR="00745CE2" w:rsidRDefault="00000000">
      <w:pPr>
        <w:pStyle w:val="Ttulo1"/>
      </w:pPr>
      <w:r>
        <w:lastRenderedPageBreak/>
        <w:t>Relatório das Pesquisas Realizadas na Internet/Web</w:t>
      </w:r>
    </w:p>
    <w:p w14:paraId="71D8CCB1" w14:textId="77777777" w:rsidR="00745CE2" w:rsidRDefault="00000000">
      <w:r>
        <w:t>PESQUISA ENGENHARIA DE REQUISITOS</w:t>
      </w:r>
      <w:r>
        <w:br/>
      </w:r>
      <w:r>
        <w:br/>
        <w:t>CONTROLE DE ACESSO</w:t>
      </w:r>
      <w:r>
        <w:br/>
        <w:t>Outro muito parecido com o que estamos fazendo, são os chamados reconhecimento de placas (ANPR/LPR). São utilizados para identificação de placas e liberação de cancelas, onde não é necessário nenhum tipo de ticket, apenas conhecimento da placa do veículo.</w:t>
      </w:r>
      <w:r>
        <w:br/>
      </w:r>
      <w:r>
        <w:br/>
        <w:t>PAGAMENTO AUTOMATIZADO</w:t>
      </w:r>
      <w:r>
        <w:br/>
        <w:t>Para quem tem recorrência de utilização do estacionamento, poderá entrar em um sistema de mensalista;</w:t>
      </w:r>
      <w:r>
        <w:br/>
        <w:t>Pagamentos por meio do aplicativo (estacionamento disponibilizará wi-fi).</w:t>
      </w:r>
      <w:r>
        <w:br/>
      </w:r>
      <w:r>
        <w:br/>
        <w:t>Gestão e Nuvem</w:t>
      </w:r>
      <w:r>
        <w:br/>
        <w:t>- Software que visa estimar o tempo de permanência e possibilita relatório financeiro para clientes e empresa;</w:t>
      </w:r>
      <w:r>
        <w:br/>
        <w:t>- Painéis que indicam o número e onde estão as vagas livres.</w:t>
      </w:r>
      <w:r>
        <w:br/>
      </w:r>
      <w:r>
        <w:br/>
        <w:t>Aplicativos semelhantes ao que desejamos fazer: Parkeer, Jump Park, Almitec, Park360.</w:t>
      </w:r>
      <w:r>
        <w:br/>
      </w:r>
    </w:p>
    <w:p w14:paraId="25319578" w14:textId="77777777" w:rsidR="00745CE2" w:rsidRDefault="00000000">
      <w:r>
        <w:br w:type="page"/>
      </w:r>
    </w:p>
    <w:p w14:paraId="7A3FD71C" w14:textId="77777777" w:rsidR="00745CE2" w:rsidRDefault="00000000">
      <w:pPr>
        <w:pStyle w:val="Ttulo1"/>
      </w:pPr>
      <w:r>
        <w:lastRenderedPageBreak/>
        <w:t>Relatório da Entrevista Individual</w:t>
      </w:r>
    </w:p>
    <w:p w14:paraId="7E2C480D" w14:textId="77777777" w:rsidR="00745CE2" w:rsidRDefault="00000000">
      <w:r>
        <w:t>Roteiro de Entrevista Exploratória – Estacionamento</w:t>
      </w:r>
      <w:r>
        <w:br/>
      </w:r>
      <w:r>
        <w:br/>
        <w:t>Objetivo da entrevista:</w:t>
      </w:r>
      <w:r>
        <w:br/>
        <w:t>Validar problemas enfrentados no controle de entrada/saída de veículos e gestão financeira, entendendo se as soluções levantadas no brainstorm atendem às reais necessidades.</w:t>
      </w:r>
      <w:r>
        <w:br/>
      </w:r>
      <w:r>
        <w:br/>
        <w:t>Perguntas de investigação e respostas</w:t>
      </w:r>
      <w:r>
        <w:br/>
      </w:r>
      <w:r>
        <w:br/>
        <w:t>Controle atual</w:t>
      </w:r>
      <w:r>
        <w:br/>
        <w:t>Pergunta: Hoje, como é feito o controle de entrada e saída de veículos no estacionamento?</w:t>
      </w:r>
      <w:r>
        <w:br/>
        <w:t>Resposta: Hoje é tudo manual. O manobrista anota a placa num caderno na hora da entrada e, quando o cliente sai, olha o horário anotado e calcula o valor. Não tem nenhum sistema.</w:t>
      </w:r>
      <w:r>
        <w:br/>
      </w:r>
      <w:r>
        <w:br/>
        <w:t>Dificuldades na operação</w:t>
      </w:r>
      <w:r>
        <w:br/>
        <w:t>Pergunta: Quais são as maiores dificuldades que você e sua equipe enfrentam no dia a dia para organizar os carros?</w:t>
      </w:r>
      <w:r>
        <w:br/>
        <w:t>Resposta: É difícil saber exatamente quantos carros ainda cabem. Muitas vezes lota e os manobristas acabam improvisando, colocando dois carros muito perto um do outro. Isso gera risco de batida de porta.</w:t>
      </w:r>
      <w:r>
        <w:br/>
      </w:r>
      <w:r>
        <w:br/>
        <w:t>Gestão de vagas</w:t>
      </w:r>
      <w:r>
        <w:br/>
        <w:t>Pergunta: Já aconteceu de não saber ao certo quantos carros ainda cabem ou de não conseguir organizar os veículos dentro do espaço?</w:t>
      </w:r>
      <w:r>
        <w:br/>
        <w:t>Resposta: Sim, direto. Como não temos um mapa, é tudo de memória. Cada manobrista faz do jeito que acha melhor, aí às vezes sobra espaço mal aproveitado ou parece cheio quando ainda cabia mais carro.</w:t>
      </w:r>
      <w:r>
        <w:br/>
      </w:r>
      <w:r>
        <w:br/>
        <w:t>Problemas com clientes</w:t>
      </w:r>
      <w:r>
        <w:br/>
        <w:t>Pergunta: Quais tipos de reclamações os clientes costumam fazer com mais frequência?</w:t>
      </w:r>
      <w:r>
        <w:br/>
        <w:t>Resposta: A principal é de carros arranhados ou amassados na porta. Tem também clientes que reclamam da demora para retirar o carro, porque os manobristas precisam ficar procurando onde ele foi colocado.</w:t>
      </w:r>
      <w:r>
        <w:br/>
      </w:r>
      <w:r>
        <w:br/>
        <w:t>Segurança e danos</w:t>
      </w:r>
      <w:r>
        <w:br/>
        <w:t>Pergunta: Já tiveram problemas de clientes reclamando de riscos, amassados ou perda de objetos dentro do carro? Como lidam com isso hoje?</w:t>
      </w:r>
      <w:r>
        <w:br/>
        <w:t>Resposta: Sim, já aconteceu várias vezes. E o problema é que não temos como provar se o carro já estava assim ou se aconteceu no estacionamento. Normalmente temos que negociar com o cliente ou arcar com o conserto.</w:t>
      </w:r>
      <w:r>
        <w:br/>
      </w:r>
      <w:r>
        <w:br/>
        <w:t>Equipe de manobristas</w:t>
      </w:r>
      <w:r>
        <w:br/>
      </w:r>
      <w:r>
        <w:lastRenderedPageBreak/>
        <w:t>Pergunta: De que forma vocês acompanham o trabalho de cada manobrista? Existe algum controle de quem estacionou ou devolveu cada carro?</w:t>
      </w:r>
      <w:r>
        <w:br/>
        <w:t>Resposta: Não. São dez manobristas e ninguém registra nada com nome. Se tem algum problema, fica difícil saber quem estacionou ou devolveu o carro.</w:t>
      </w:r>
      <w:r>
        <w:br/>
      </w:r>
      <w:r>
        <w:br/>
        <w:t>Controle financeiro</w:t>
      </w:r>
      <w:r>
        <w:br/>
        <w:t>Pergunta: Como é feito hoje o recebimento dos pagamentos? E quais são os principais desafios nesse processo?</w:t>
      </w:r>
      <w:r>
        <w:br/>
        <w:t>Resposta: Só recebemos em dinheiro. O cliente paga na saída, o manobrista anota no caderno e guarda no caixa. No final do dia eu confiro. O problema é que não tenho controle detalhado de quantos carros entraram e quanto foi arrecadado de verdade.</w:t>
      </w:r>
      <w:r>
        <w:br/>
      </w:r>
      <w:r>
        <w:br/>
        <w:t>Fraudes ou perdas</w:t>
      </w:r>
      <w:r>
        <w:br/>
        <w:t>Pergunta: Já aconteceu de veículos ocuparem vagas sem pagar, ou pagarem valores diferentes do tempo de permanência?</w:t>
      </w:r>
      <w:r>
        <w:br/>
        <w:t>Resposta: Desconfio que sim. Já percebi que às vezes entra carro e não aparece no caderno, ou que o valor cobrado não bate com o tempo que o carro ficou. É difícil fiscalizar porque tudo é manual.</w:t>
      </w:r>
      <w:r>
        <w:br/>
      </w:r>
      <w:r>
        <w:br/>
        <w:t>Necessidade de tecnologia</w:t>
      </w:r>
      <w:r>
        <w:br/>
        <w:t>Pergunta: Se tivesse uma ferramenta que ajudasse a organizar as vagas, registrar fotos dos carros na entrada/saída e ainda controlar os pagamentos, isso faria sentido para vocês?</w:t>
      </w:r>
      <w:r>
        <w:br/>
        <w:t>Resposta: Com certeza. Principalmente se ajudasse a ter provas quando o cliente reclama de danos e se desse mais segurança no caixa. Hoje a gente perde dinheiro e credibilidade.</w:t>
      </w:r>
      <w:r>
        <w:br/>
      </w:r>
      <w:r>
        <w:br/>
        <w:t>Prioridade</w:t>
      </w:r>
      <w:r>
        <w:br/>
        <w:t>Pergunta: Se você pudesse resolver apenas um desses problemas primeiros (gestão de vagas, segurança/danos ou controle financeiro), qual seria o mais urgente hoje?</w:t>
      </w:r>
      <w:r>
        <w:br/>
        <w:t>Resposta: O mais urgente é o financeiro. Preciso ter controle de quanto entra e sai, porque desconfio que estamos perdendo dinheiro. Depois disso, o segundo problema é a questão dos danos nos carros.</w:t>
      </w:r>
      <w:r>
        <w:br/>
      </w:r>
    </w:p>
    <w:p w14:paraId="1AFC03BA" w14:textId="77777777" w:rsidR="007648C0" w:rsidRDefault="007648C0"/>
    <w:p w14:paraId="7DC9B0F4" w14:textId="77777777" w:rsidR="007648C0" w:rsidRDefault="007648C0"/>
    <w:p w14:paraId="5132F7B7" w14:textId="77777777" w:rsidR="007648C0" w:rsidRDefault="007648C0"/>
    <w:p w14:paraId="1FCABDF4" w14:textId="77777777" w:rsidR="007648C0" w:rsidRDefault="007648C0"/>
    <w:p w14:paraId="72958BC4" w14:textId="77777777" w:rsidR="007648C0" w:rsidRDefault="007648C0"/>
    <w:p w14:paraId="5692F9BD" w14:textId="77777777" w:rsidR="007648C0" w:rsidRDefault="007648C0"/>
    <w:p w14:paraId="703AB760" w14:textId="77777777" w:rsidR="007648C0" w:rsidRDefault="007648C0"/>
    <w:p w14:paraId="3577B7D5" w14:textId="12462F19" w:rsidR="007648C0" w:rsidRDefault="007648C0" w:rsidP="007648C0">
      <w:pPr>
        <w:pStyle w:val="Ttulo1"/>
      </w:pPr>
      <w:r>
        <w:lastRenderedPageBreak/>
        <w:t>Links do Github e Trello</w:t>
      </w:r>
    </w:p>
    <w:p w14:paraId="0D168EFA" w14:textId="77777777" w:rsidR="007648C0" w:rsidRDefault="007648C0"/>
    <w:p w14:paraId="01C49B3A" w14:textId="45ADF0F8" w:rsidR="007648C0" w:rsidRDefault="007648C0">
      <w:r>
        <w:t xml:space="preserve">GIT: </w:t>
      </w:r>
      <w:hyperlink r:id="rId6" w:history="1">
        <w:r w:rsidRPr="00C0002D">
          <w:rPr>
            <w:rStyle w:val="Hyperlink"/>
          </w:rPr>
          <w:t>https://github.com/Isaacnasc/SMART-PARKING.git</w:t>
        </w:r>
      </w:hyperlink>
      <w:r>
        <w:br/>
        <w:t xml:space="preserve">Trello: </w:t>
      </w:r>
      <w:r w:rsidRPr="007648C0">
        <w:t>https://trello.com/b/UMwMqSgT/smart-parking</w:t>
      </w:r>
    </w:p>
    <w:sectPr w:rsidR="00764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382998">
    <w:abstractNumId w:val="8"/>
  </w:num>
  <w:num w:numId="2" w16cid:durableId="2083941003">
    <w:abstractNumId w:val="6"/>
  </w:num>
  <w:num w:numId="3" w16cid:durableId="515117668">
    <w:abstractNumId w:val="5"/>
  </w:num>
  <w:num w:numId="4" w16cid:durableId="1006059109">
    <w:abstractNumId w:val="4"/>
  </w:num>
  <w:num w:numId="5" w16cid:durableId="83191197">
    <w:abstractNumId w:val="7"/>
  </w:num>
  <w:num w:numId="6" w16cid:durableId="1085958858">
    <w:abstractNumId w:val="3"/>
  </w:num>
  <w:num w:numId="7" w16cid:durableId="434980610">
    <w:abstractNumId w:val="2"/>
  </w:num>
  <w:num w:numId="8" w16cid:durableId="446239337">
    <w:abstractNumId w:val="1"/>
  </w:num>
  <w:num w:numId="9" w16cid:durableId="50236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5D1"/>
    <w:rsid w:val="00745CE2"/>
    <w:rsid w:val="007648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4BC8C3"/>
  <w14:defaultImageDpi w14:val="300"/>
  <w15:docId w15:val="{352A2C21-E58A-43E8-973F-E631A89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648C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aacnasc/SMART-PARKING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1606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Soares</cp:lastModifiedBy>
  <cp:revision>2</cp:revision>
  <dcterms:created xsi:type="dcterms:W3CDTF">2013-12-23T23:15:00Z</dcterms:created>
  <dcterms:modified xsi:type="dcterms:W3CDTF">2025-09-24T22:43:00Z</dcterms:modified>
  <cp:category/>
</cp:coreProperties>
</file>